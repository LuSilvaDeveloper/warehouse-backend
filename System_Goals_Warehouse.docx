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238B" w14:textId="77777777" w:rsidR="004D707E" w:rsidRDefault="00000000">
      <w:pPr>
        <w:pStyle w:val="Title"/>
      </w:pPr>
      <w:r>
        <w:t>System Goals for Warehouse Order &amp; Invoice Management</w:t>
      </w:r>
    </w:p>
    <w:p w14:paraId="67D57FA2" w14:textId="77777777" w:rsidR="004D707E" w:rsidRDefault="00000000">
      <w:pPr>
        <w:pStyle w:val="Heading1"/>
      </w:pPr>
      <w:r>
        <w:t>System Goals</w:t>
      </w:r>
    </w:p>
    <w:p w14:paraId="048E5886" w14:textId="77777777" w:rsidR="004D707E" w:rsidRDefault="00000000">
      <w:pPr>
        <w:pStyle w:val="ListBullet"/>
      </w:pPr>
      <w:r>
        <w:t>The system must fetch the packing slip from QuickBooks, given an invoice number.</w:t>
      </w:r>
    </w:p>
    <w:p w14:paraId="63E6CB05" w14:textId="77777777" w:rsidR="004D707E" w:rsidRDefault="00000000">
      <w:pPr>
        <w:pStyle w:val="ListBullet"/>
      </w:pPr>
      <w:r>
        <w:t>The system must check if the given invoice corresponds to an order available in the warehouse.</w:t>
      </w:r>
      <w:r>
        <w:br/>
        <w:t>- The system should display a picture of the corresponding pallet.</w:t>
      </w:r>
    </w:p>
    <w:p w14:paraId="28075D74" w14:textId="77777777" w:rsidR="004D707E" w:rsidRDefault="00000000">
      <w:pPr>
        <w:pStyle w:val="ListBullet"/>
      </w:pPr>
      <w:r>
        <w:t>When a customer is picking up an order, the system must capture the customer’s digital signature.</w:t>
      </w:r>
      <w:r>
        <w:br/>
        <w:t>- The signature must be attached to the corresponding packing slip.</w:t>
      </w:r>
    </w:p>
    <w:p w14:paraId="3D98EE6D" w14:textId="77777777" w:rsidR="004D707E" w:rsidRDefault="00000000">
      <w:pPr>
        <w:pStyle w:val="ListBullet"/>
      </w:pPr>
      <w:r>
        <w:t>After attaching the customer’s signature, the system must send an email to the customer (using the email provided).</w:t>
      </w:r>
      <w:r>
        <w:br/>
        <w:t>- The email should include a professional message and the signed packing slip as an attachment.</w:t>
      </w:r>
    </w:p>
    <w:p w14:paraId="2EFFA9C9" w14:textId="77777777" w:rsidR="004D707E" w:rsidRDefault="00000000">
      <w:pPr>
        <w:pStyle w:val="ListBullet"/>
      </w:pPr>
      <w:r>
        <w:t>The system must save all completed (picked-up) orders into a database for record-keeping and reporting.</w:t>
      </w:r>
    </w:p>
    <w:p w14:paraId="212143DC" w14:textId="77777777" w:rsidR="004D707E" w:rsidRDefault="00000000">
      <w:pPr>
        <w:pStyle w:val="Heading1"/>
      </w:pPr>
      <w:r>
        <w:t>Advanced Option: Custom Portal Linked to QuickBooks API</w:t>
      </w:r>
    </w:p>
    <w:p w14:paraId="14351F79" w14:textId="77777777" w:rsidR="004D707E" w:rsidRDefault="00000000">
      <w:r>
        <w:t>Build a web application with:</w:t>
      </w:r>
    </w:p>
    <w:p w14:paraId="5505228C" w14:textId="77777777" w:rsidR="004D707E" w:rsidRDefault="00000000">
      <w:pPr>
        <w:pStyle w:val="ListBullet"/>
      </w:pPr>
      <w:r>
        <w:t>Frontend: React (user-friendly portal for staff and customers).</w:t>
      </w:r>
    </w:p>
    <w:p w14:paraId="410B3A8A" w14:textId="77777777" w:rsidR="004D707E" w:rsidRDefault="00000000">
      <w:pPr>
        <w:pStyle w:val="ListBullet"/>
      </w:pPr>
      <w:r>
        <w:t>Backend: Node.js (handles API requests and logic).</w:t>
      </w:r>
    </w:p>
    <w:p w14:paraId="66D18643" w14:textId="77777777" w:rsidR="004D707E" w:rsidRDefault="00000000">
      <w:pPr>
        <w:pStyle w:val="ListParagraph"/>
      </w:pPr>
      <w:r>
        <w:t>Features:</w:t>
      </w:r>
    </w:p>
    <w:p w14:paraId="0F18B925" w14:textId="77777777" w:rsidR="004D707E" w:rsidRDefault="00000000">
      <w:pPr>
        <w:pStyle w:val="ListBullet"/>
      </w:pPr>
      <w:r>
        <w:t>Staff retrieves customer’s open invoice directly via QuickBooks API.</w:t>
      </w:r>
    </w:p>
    <w:p w14:paraId="42837D22" w14:textId="77777777" w:rsidR="004D707E" w:rsidRDefault="00000000">
      <w:pPr>
        <w:pStyle w:val="ListBullet"/>
      </w:pPr>
      <w:r>
        <w:t>Customers sign digitally via tablet/phone.</w:t>
      </w:r>
    </w:p>
    <w:p w14:paraId="49646023" w14:textId="77777777" w:rsidR="004D707E" w:rsidRDefault="00000000">
      <w:pPr>
        <w:pStyle w:val="ListBullet"/>
      </w:pPr>
      <w:r>
        <w:t>Signature stored in database and attached to invoice.</w:t>
      </w:r>
    </w:p>
    <w:p w14:paraId="2AC8EFF0" w14:textId="77777777" w:rsidR="004D707E" w:rsidRDefault="00000000">
      <w:pPr>
        <w:pStyle w:val="ListBullet"/>
      </w:pPr>
      <w:r>
        <w:t>Final signed invoice automatically sent to customer’s email.</w:t>
      </w:r>
    </w:p>
    <w:sectPr w:rsidR="004D70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576546">
    <w:abstractNumId w:val="8"/>
  </w:num>
  <w:num w:numId="2" w16cid:durableId="1234579849">
    <w:abstractNumId w:val="6"/>
  </w:num>
  <w:num w:numId="3" w16cid:durableId="342559596">
    <w:abstractNumId w:val="5"/>
  </w:num>
  <w:num w:numId="4" w16cid:durableId="497692895">
    <w:abstractNumId w:val="4"/>
  </w:num>
  <w:num w:numId="5" w16cid:durableId="567962360">
    <w:abstractNumId w:val="7"/>
  </w:num>
  <w:num w:numId="6" w16cid:durableId="1460879124">
    <w:abstractNumId w:val="3"/>
  </w:num>
  <w:num w:numId="7" w16cid:durableId="1587229300">
    <w:abstractNumId w:val="2"/>
  </w:num>
  <w:num w:numId="8" w16cid:durableId="52891414">
    <w:abstractNumId w:val="1"/>
  </w:num>
  <w:num w:numId="9" w16cid:durableId="52448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1160"/>
    <w:rsid w:val="0029639D"/>
    <w:rsid w:val="00326F90"/>
    <w:rsid w:val="004D707E"/>
    <w:rsid w:val="00AA1D8D"/>
    <w:rsid w:val="00B47730"/>
    <w:rsid w:val="00CB0664"/>
    <w:rsid w:val="00FC07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79D45"/>
  <w14:defaultImageDpi w14:val="300"/>
  <w15:docId w15:val="{9F6CF4AE-E139-6E4A-9B8F-5DF014B8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Assuncao da Silva</cp:lastModifiedBy>
  <cp:revision>2</cp:revision>
  <dcterms:created xsi:type="dcterms:W3CDTF">2025-09-18T18:01:00Z</dcterms:created>
  <dcterms:modified xsi:type="dcterms:W3CDTF">2025-09-18T18:01:00Z</dcterms:modified>
  <cp:category/>
</cp:coreProperties>
</file>